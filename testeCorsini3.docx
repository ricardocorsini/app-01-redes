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[1, 3, 5, 8, 8, 10, 15]</w:t>
        <w:br/>
        <w:t xml:space="preserve">    </w:t>
        <w:br/>
        <w:t xml:space="preserve">    Tipo de Estaca: Hélice Contínua</w:t>
        <w:br/>
        <w:br/>
        <w:t xml:space="preserve">    Diâmetro da Estaca: 40.0 cm</w:t>
        <w:br/>
        <w:br/>
        <w:t xml:space="preserve">    Carga Admissível Esperada: 300.0 kN</w:t>
        <w:br/>
        <w:br/>
        <w:t xml:space="preserve">    Nível d'água: 3.0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192.9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96.45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4.29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314.16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13.19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331.75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165.88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17.15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502.65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21.99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39.58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542.23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271.12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19.79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38.59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502.65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35.19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74.77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577.42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288.71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37.38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72.9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628.32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35.19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109.96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738.28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369.14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54.98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107.21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942.48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43.98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153.94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1096.42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548.21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76.97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150.09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942.48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65.97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219.91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1162.39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581.2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109.96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214.41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45.24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45.24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22.62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80.37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105.5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52.75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12.56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24.5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105.56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50.26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155.82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77.91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3468.0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130.74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75.39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206.13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103.06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73.51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4400.0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165.88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24.17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30.37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105.76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271.64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135.82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52.88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103.12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201.01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33.51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139.27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340.28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170.14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69.64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135.79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5.83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201.01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36.98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176.25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377.26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188.63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88.12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171.84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96.45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22.62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22.62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165.88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52.75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52.75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271.12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77.91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77.91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288.71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103.06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103.06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369.14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135.82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135.82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548.21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170.14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170.14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581.2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188.63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188.63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